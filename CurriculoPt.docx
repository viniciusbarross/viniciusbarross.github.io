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2FE1" w14:textId="77777777" w:rsidR="00A77BB6" w:rsidRPr="00E61D73" w:rsidRDefault="00000000">
      <w:pPr>
        <w:pStyle w:val="Ttulo"/>
        <w:rPr>
          <w:lang w:val="pt-BR"/>
        </w:rPr>
      </w:pPr>
      <w:r w:rsidRPr="00E61D73">
        <w:rPr>
          <w:lang w:val="pt-BR"/>
        </w:rPr>
        <w:t>Vinicius Barros</w:t>
      </w:r>
    </w:p>
    <w:p w14:paraId="0AD8C34D" w14:textId="25C8945C" w:rsidR="00A77BB6" w:rsidRPr="00DA6690" w:rsidRDefault="00000000">
      <w:pPr>
        <w:rPr>
          <w:u w:val="single"/>
        </w:rPr>
      </w:pPr>
      <w:r w:rsidRPr="00DA6690">
        <w:t>Flutter Specialist | Tech Lead</w:t>
      </w:r>
      <w:r w:rsidR="00DA6690" w:rsidRPr="00DA6690">
        <w:t xml:space="preserve"> | Node | Java </w:t>
      </w:r>
      <w:r w:rsidR="00DA6690">
        <w:t>| Go</w:t>
      </w:r>
    </w:p>
    <w:p w14:paraId="18EE179F" w14:textId="39CC0979" w:rsidR="00E61D73" w:rsidRPr="00DA6690" w:rsidRDefault="00E61D73">
      <w:r w:rsidRPr="00E61D73">
        <w:rPr>
          <w:rFonts w:ascii="Segoe UI Emoji" w:hAnsi="Segoe UI Emoji" w:cs="Segoe UI Emoji"/>
        </w:rPr>
        <w:t>📧</w:t>
      </w:r>
      <w:r w:rsidRPr="00DA6690">
        <w:t xml:space="preserve"> viniciusbsferreira@gmail.com | </w:t>
      </w:r>
      <w:r w:rsidRPr="00E61D73">
        <w:rPr>
          <w:rFonts w:ascii="Segoe UI Emoji" w:hAnsi="Segoe UI Emoji" w:cs="Segoe UI Emoji"/>
        </w:rPr>
        <w:t>📱</w:t>
      </w:r>
      <w:r w:rsidRPr="00DA6690">
        <w:t xml:space="preserve"> (64) 99658-5858</w:t>
      </w:r>
      <w:r w:rsidRPr="00DA6690">
        <w:br/>
      </w:r>
      <w:r w:rsidRPr="00E61D73">
        <w:rPr>
          <w:rFonts w:ascii="Segoe UI Emoji" w:hAnsi="Segoe UI Emoji" w:cs="Segoe UI Emoji"/>
        </w:rPr>
        <w:t>🌐</w:t>
      </w:r>
      <w:r w:rsidRPr="00DA6690">
        <w:t xml:space="preserve"> </w:t>
      </w:r>
      <w:hyperlink r:id="rId6" w:tgtFrame="_new" w:history="1">
        <w:r w:rsidRPr="00DA6690">
          <w:rPr>
            <w:rStyle w:val="Hyperlink"/>
          </w:rPr>
          <w:t>GitHub</w:t>
        </w:r>
      </w:hyperlink>
      <w:r w:rsidRPr="00DA6690">
        <w:t xml:space="preserve"> | </w:t>
      </w:r>
      <w:r w:rsidRPr="00E61D73">
        <w:rPr>
          <w:rFonts w:ascii="Segoe UI Emoji" w:hAnsi="Segoe UI Emoji" w:cs="Segoe UI Emoji"/>
        </w:rPr>
        <w:t>🌐</w:t>
      </w:r>
      <w:r w:rsidRPr="00DA6690">
        <w:t xml:space="preserve"> </w:t>
      </w:r>
      <w:hyperlink r:id="rId7" w:tgtFrame="_new" w:history="1">
        <w:r w:rsidRPr="00DA6690">
          <w:rPr>
            <w:rStyle w:val="Hyperlink"/>
          </w:rPr>
          <w:t>LinkedIn</w:t>
        </w:r>
      </w:hyperlink>
      <w:r w:rsidRPr="00DA6690">
        <w:t xml:space="preserve"> | </w:t>
      </w:r>
      <w:r w:rsidRPr="00E61D73">
        <w:rPr>
          <w:rFonts w:ascii="Segoe UI Emoji" w:hAnsi="Segoe UI Emoji" w:cs="Segoe UI Emoji"/>
        </w:rPr>
        <w:t>🌐</w:t>
      </w:r>
      <w:r w:rsidRPr="00DA6690">
        <w:t xml:space="preserve"> </w:t>
      </w:r>
      <w:hyperlink r:id="rId8" w:history="1">
        <w:proofErr w:type="spellStart"/>
        <w:r w:rsidRPr="00DA6690">
          <w:rPr>
            <w:rStyle w:val="Hyperlink"/>
          </w:rPr>
          <w:t>Portfólio</w:t>
        </w:r>
        <w:proofErr w:type="spellEnd"/>
      </w:hyperlink>
    </w:p>
    <w:p w14:paraId="38C91E6A" w14:textId="35BC6EA9" w:rsidR="00A77BB6" w:rsidRPr="00E61D73" w:rsidRDefault="00000000">
      <w:pPr>
        <w:rPr>
          <w:lang w:val="pt-BR"/>
        </w:rPr>
      </w:pPr>
      <w:r>
        <w:t>📱</w:t>
      </w:r>
      <w:r w:rsidRPr="00E61D73">
        <w:rPr>
          <w:lang w:val="pt-BR"/>
        </w:rPr>
        <w:t xml:space="preserve"> +55 (64) 99658-5858 | ✉</w:t>
      </w:r>
      <w:r>
        <w:t>️</w:t>
      </w:r>
      <w:r w:rsidRPr="00E61D73">
        <w:rPr>
          <w:lang w:val="pt-BR"/>
        </w:rPr>
        <w:t xml:space="preserve"> viniciusbarrosipo@gmail.com | </w:t>
      </w:r>
      <w:r>
        <w:t>🌍</w:t>
      </w:r>
      <w:r w:rsidRPr="00E61D73">
        <w:rPr>
          <w:lang w:val="pt-BR"/>
        </w:rPr>
        <w:t xml:space="preserve"> Curitiba – PR</w:t>
      </w:r>
    </w:p>
    <w:p w14:paraId="16A0A040" w14:textId="77777777" w:rsidR="00A77BB6" w:rsidRPr="00E61D73" w:rsidRDefault="00000000">
      <w:pPr>
        <w:rPr>
          <w:lang w:val="pt-BR"/>
        </w:rPr>
      </w:pPr>
      <w:r w:rsidRPr="00E61D73">
        <w:rPr>
          <w:lang w:val="pt-BR"/>
        </w:rPr>
        <w:t>LinkedIn: linkedin.com/in/vinicius-barros-83a289a4</w:t>
      </w:r>
    </w:p>
    <w:p w14:paraId="2B3085A0" w14:textId="77777777" w:rsidR="00A77BB6" w:rsidRPr="00E61D73" w:rsidRDefault="00000000">
      <w:pPr>
        <w:pStyle w:val="Ttulo1"/>
        <w:rPr>
          <w:lang w:val="pt-BR"/>
        </w:rPr>
      </w:pPr>
      <w:r w:rsidRPr="00E61D73">
        <w:rPr>
          <w:lang w:val="pt-BR"/>
        </w:rPr>
        <w:t>Resumo Profissional</w:t>
      </w:r>
    </w:p>
    <w:p w14:paraId="7F8324D0" w14:textId="77777777" w:rsidR="00A77BB6" w:rsidRPr="00E61D73" w:rsidRDefault="00000000">
      <w:pPr>
        <w:rPr>
          <w:lang w:val="pt-BR"/>
        </w:rPr>
      </w:pPr>
      <w:r w:rsidRPr="00E61D73">
        <w:rPr>
          <w:lang w:val="pt-BR"/>
        </w:rPr>
        <w:t xml:space="preserve">Engenheiro de Software com +13 anos de experiência em desenvolvimento mobile e </w:t>
      </w:r>
      <w:proofErr w:type="spellStart"/>
      <w:r w:rsidRPr="00E61D73">
        <w:rPr>
          <w:lang w:val="pt-BR"/>
        </w:rPr>
        <w:t>backend</w:t>
      </w:r>
      <w:proofErr w:type="spellEnd"/>
      <w:r w:rsidRPr="00E61D73">
        <w:rPr>
          <w:lang w:val="pt-BR"/>
        </w:rPr>
        <w:t xml:space="preserve">. Especialista em 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 xml:space="preserve"> (Android/iOS), com domínio em Swift, </w:t>
      </w:r>
      <w:proofErr w:type="spellStart"/>
      <w:r w:rsidRPr="00E61D73">
        <w:rPr>
          <w:lang w:val="pt-BR"/>
        </w:rPr>
        <w:t>Kotlin</w:t>
      </w:r>
      <w:proofErr w:type="spellEnd"/>
      <w:r w:rsidRPr="00E61D73">
        <w:rPr>
          <w:lang w:val="pt-BR"/>
        </w:rPr>
        <w:t xml:space="preserve">, Node.js, Clean </w:t>
      </w:r>
      <w:proofErr w:type="spellStart"/>
      <w:r w:rsidRPr="00E61D73">
        <w:rPr>
          <w:lang w:val="pt-BR"/>
        </w:rPr>
        <w:t>Architecture</w:t>
      </w:r>
      <w:proofErr w:type="spellEnd"/>
      <w:r w:rsidRPr="00E61D73">
        <w:rPr>
          <w:lang w:val="pt-BR"/>
        </w:rPr>
        <w:t>, SOLID, TDD e CI/CD. Experiência sólida em liderança técnica, definição de arquitetura, boas práticas de código e gestão de times ágeis.</w:t>
      </w:r>
    </w:p>
    <w:p w14:paraId="652829A9" w14:textId="77777777" w:rsidR="00A77BB6" w:rsidRDefault="00000000">
      <w:pPr>
        <w:pStyle w:val="Ttulo1"/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50D31A07" w14:textId="77777777" w:rsidR="00A77BB6" w:rsidRDefault="00000000">
      <w:pPr>
        <w:pStyle w:val="Ttulo2"/>
      </w:pPr>
      <w:r>
        <w:t>UList | Tech Lead &amp; Flutter Specialist</w:t>
      </w:r>
    </w:p>
    <w:p w14:paraId="4D9A4C05" w14:textId="34B17C59" w:rsidR="00A77BB6" w:rsidRDefault="00000000">
      <w:pPr>
        <w:pStyle w:val="CitaoIntensa"/>
      </w:pPr>
      <w:r>
        <w:t xml:space="preserve">01/2025 – </w:t>
      </w:r>
      <w:r w:rsidR="00E61D73">
        <w:t>07/2025</w:t>
      </w:r>
    </w:p>
    <w:p w14:paraId="33632E9D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Liderança técnica em projetos mobile (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 xml:space="preserve"> Android/iOS).</w:t>
      </w:r>
    </w:p>
    <w:p w14:paraId="7F000BDB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Definição de arquitetura aplicando Clean Arch e SOLID.</w:t>
      </w:r>
    </w:p>
    <w:p w14:paraId="3FD3D40F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Refatorações críticas que otimizaram performance e reduziram débito técnico.</w:t>
      </w:r>
    </w:p>
    <w:p w14:paraId="3C7B14E6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Criação e manutenção de pipelines CI/CD com </w:t>
      </w:r>
      <w:proofErr w:type="spellStart"/>
      <w:r w:rsidRPr="00E61D73">
        <w:rPr>
          <w:lang w:val="pt-BR"/>
        </w:rPr>
        <w:t>GitLab</w:t>
      </w:r>
      <w:proofErr w:type="spellEnd"/>
      <w:r w:rsidRPr="00E61D73">
        <w:rPr>
          <w:lang w:val="pt-BR"/>
        </w:rPr>
        <w:t>.</w:t>
      </w:r>
    </w:p>
    <w:p w14:paraId="58DD800A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Mentoria de desenvolvedores e revisões de código.</w:t>
      </w:r>
    </w:p>
    <w:p w14:paraId="4485DA39" w14:textId="77777777" w:rsidR="00A77BB6" w:rsidRDefault="00000000">
      <w:pPr>
        <w:pStyle w:val="Ttulo2"/>
      </w:pPr>
      <w:r>
        <w:t>Pede Pronto | Senior Flutter Engineer</w:t>
      </w:r>
    </w:p>
    <w:p w14:paraId="5E118756" w14:textId="77777777" w:rsidR="00A77BB6" w:rsidRDefault="00000000">
      <w:pPr>
        <w:pStyle w:val="CitaoIntensa"/>
      </w:pPr>
      <w:r>
        <w:t>03/2024 – 01/2025</w:t>
      </w:r>
    </w:p>
    <w:p w14:paraId="6181C4C8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Desenvolvimento mobile em 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 xml:space="preserve"> para app de pedidos.</w:t>
      </w:r>
    </w:p>
    <w:p w14:paraId="4A6724FE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Integração com </w:t>
      </w:r>
      <w:proofErr w:type="spellStart"/>
      <w:r w:rsidRPr="00E61D73">
        <w:rPr>
          <w:lang w:val="pt-BR"/>
        </w:rPr>
        <w:t>Firebase</w:t>
      </w:r>
      <w:proofErr w:type="spellEnd"/>
      <w:r w:rsidRPr="00E61D73">
        <w:rPr>
          <w:lang w:val="pt-BR"/>
        </w:rPr>
        <w:t xml:space="preserve"> </w:t>
      </w:r>
      <w:proofErr w:type="spellStart"/>
      <w:r w:rsidRPr="00E61D73">
        <w:rPr>
          <w:lang w:val="pt-BR"/>
        </w:rPr>
        <w:t>Crashlytics</w:t>
      </w:r>
      <w:proofErr w:type="spellEnd"/>
      <w:r w:rsidRPr="00E61D73">
        <w:rPr>
          <w:lang w:val="pt-BR"/>
        </w:rPr>
        <w:t xml:space="preserve"> e pipelines automatizadas (</w:t>
      </w:r>
      <w:proofErr w:type="spellStart"/>
      <w:r w:rsidRPr="00E61D73">
        <w:rPr>
          <w:lang w:val="pt-BR"/>
        </w:rPr>
        <w:t>Bitrise</w:t>
      </w:r>
      <w:proofErr w:type="spellEnd"/>
      <w:r w:rsidRPr="00E61D73">
        <w:rPr>
          <w:lang w:val="pt-BR"/>
        </w:rPr>
        <w:t>).</w:t>
      </w:r>
    </w:p>
    <w:p w14:paraId="7202F32C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Uso de </w:t>
      </w:r>
      <w:proofErr w:type="spellStart"/>
      <w:r w:rsidRPr="00E61D73">
        <w:rPr>
          <w:lang w:val="pt-BR"/>
        </w:rPr>
        <w:t>microapps</w:t>
      </w:r>
      <w:proofErr w:type="spellEnd"/>
      <w:r w:rsidRPr="00E61D73">
        <w:rPr>
          <w:lang w:val="pt-BR"/>
        </w:rPr>
        <w:t xml:space="preserve"> (</w:t>
      </w:r>
      <w:proofErr w:type="spellStart"/>
      <w:r w:rsidRPr="00E61D73">
        <w:rPr>
          <w:lang w:val="pt-BR"/>
        </w:rPr>
        <w:t>monorepo</w:t>
      </w:r>
      <w:proofErr w:type="spellEnd"/>
      <w:r w:rsidRPr="00E61D73">
        <w:rPr>
          <w:lang w:val="pt-BR"/>
        </w:rPr>
        <w:t xml:space="preserve">) e gerenciamento de estado com </w:t>
      </w:r>
      <w:proofErr w:type="spellStart"/>
      <w:r w:rsidRPr="00E61D73">
        <w:rPr>
          <w:lang w:val="pt-BR"/>
        </w:rPr>
        <w:t>BLoC</w:t>
      </w:r>
      <w:proofErr w:type="spellEnd"/>
      <w:r w:rsidRPr="00E61D73">
        <w:rPr>
          <w:lang w:val="pt-BR"/>
        </w:rPr>
        <w:t>.</w:t>
      </w:r>
    </w:p>
    <w:p w14:paraId="7637C316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Implementação de testes unitários, integração e E2E.</w:t>
      </w:r>
    </w:p>
    <w:p w14:paraId="5444169B" w14:textId="77777777" w:rsidR="00A77BB6" w:rsidRDefault="00000000">
      <w:pPr>
        <w:pStyle w:val="Ttulo2"/>
      </w:pPr>
      <w:r>
        <w:t>Genial Investimentos | Senior Flutter Engineer (Contract)</w:t>
      </w:r>
    </w:p>
    <w:p w14:paraId="53241CA3" w14:textId="77777777" w:rsidR="00A77BB6" w:rsidRDefault="00000000">
      <w:pPr>
        <w:pStyle w:val="CitaoIntensa"/>
      </w:pPr>
      <w:r>
        <w:t>11/2023 – 02/2024</w:t>
      </w:r>
    </w:p>
    <w:p w14:paraId="2B6B7B5F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lastRenderedPageBreak/>
        <w:t>• Desenvolvimento mobile no setor de investimentos.</w:t>
      </w:r>
    </w:p>
    <w:p w14:paraId="5568C367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Atuação com </w:t>
      </w:r>
      <w:proofErr w:type="spellStart"/>
      <w:r w:rsidRPr="00E61D73">
        <w:rPr>
          <w:lang w:val="pt-BR"/>
        </w:rPr>
        <w:t>microapps</w:t>
      </w:r>
      <w:proofErr w:type="spellEnd"/>
      <w:r w:rsidRPr="00E61D73">
        <w:rPr>
          <w:lang w:val="pt-BR"/>
        </w:rPr>
        <w:t xml:space="preserve"> (</w:t>
      </w:r>
      <w:proofErr w:type="spellStart"/>
      <w:r w:rsidRPr="00E61D73">
        <w:rPr>
          <w:lang w:val="pt-BR"/>
        </w:rPr>
        <w:t>monorepo</w:t>
      </w:r>
      <w:proofErr w:type="spellEnd"/>
      <w:r w:rsidRPr="00E61D73">
        <w:rPr>
          <w:lang w:val="pt-BR"/>
        </w:rPr>
        <w:t>) e gerência de estado (</w:t>
      </w:r>
      <w:proofErr w:type="spellStart"/>
      <w:r w:rsidRPr="00E61D73">
        <w:rPr>
          <w:lang w:val="pt-BR"/>
        </w:rPr>
        <w:t>BLoC</w:t>
      </w:r>
      <w:proofErr w:type="spellEnd"/>
      <w:r w:rsidRPr="00E61D73">
        <w:rPr>
          <w:lang w:val="pt-BR"/>
        </w:rPr>
        <w:t>).</w:t>
      </w:r>
    </w:p>
    <w:p w14:paraId="2F1D22BB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Aplicação de Clean </w:t>
      </w:r>
      <w:proofErr w:type="spellStart"/>
      <w:r w:rsidRPr="00E61D73">
        <w:rPr>
          <w:lang w:val="pt-BR"/>
        </w:rPr>
        <w:t>Architecture</w:t>
      </w:r>
      <w:proofErr w:type="spellEnd"/>
      <w:r w:rsidRPr="00E61D73">
        <w:rPr>
          <w:lang w:val="pt-BR"/>
        </w:rPr>
        <w:t xml:space="preserve"> e testes automatizados.</w:t>
      </w:r>
    </w:p>
    <w:p w14:paraId="0BCA3162" w14:textId="77777777" w:rsidR="00A77BB6" w:rsidRDefault="00000000">
      <w:pPr>
        <w:pStyle w:val="Ttulo2"/>
      </w:pPr>
      <w:r>
        <w:t>Ticket | Senior Flutter Engineer (Contract)</w:t>
      </w:r>
    </w:p>
    <w:p w14:paraId="66D54115" w14:textId="77777777" w:rsidR="00A77BB6" w:rsidRDefault="00000000">
      <w:pPr>
        <w:pStyle w:val="CitaoIntensa"/>
      </w:pPr>
      <w:r>
        <w:t>07/2023 – 11/2023</w:t>
      </w:r>
    </w:p>
    <w:p w14:paraId="1E2EC395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Desenvolvimento 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 xml:space="preserve"> Android/iOS com foco em qualidade.</w:t>
      </w:r>
    </w:p>
    <w:p w14:paraId="0311F5C3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Uso de </w:t>
      </w:r>
      <w:proofErr w:type="spellStart"/>
      <w:r w:rsidRPr="00E61D73">
        <w:rPr>
          <w:lang w:val="pt-BR"/>
        </w:rPr>
        <w:t>microapps</w:t>
      </w:r>
      <w:proofErr w:type="spellEnd"/>
      <w:r w:rsidRPr="00E61D73">
        <w:rPr>
          <w:lang w:val="pt-BR"/>
        </w:rPr>
        <w:t xml:space="preserve"> e gerenciamento de estado (</w:t>
      </w:r>
      <w:proofErr w:type="spellStart"/>
      <w:r w:rsidRPr="00E61D73">
        <w:rPr>
          <w:lang w:val="pt-BR"/>
        </w:rPr>
        <w:t>Cubit</w:t>
      </w:r>
      <w:proofErr w:type="spellEnd"/>
      <w:r w:rsidRPr="00E61D73">
        <w:rPr>
          <w:lang w:val="pt-BR"/>
        </w:rPr>
        <w:t>/</w:t>
      </w:r>
      <w:proofErr w:type="spellStart"/>
      <w:r w:rsidRPr="00E61D73">
        <w:rPr>
          <w:lang w:val="pt-BR"/>
        </w:rPr>
        <w:t>BLoC</w:t>
      </w:r>
      <w:proofErr w:type="spellEnd"/>
      <w:r w:rsidRPr="00E61D73">
        <w:rPr>
          <w:lang w:val="pt-BR"/>
        </w:rPr>
        <w:t>).</w:t>
      </w:r>
    </w:p>
    <w:p w14:paraId="630DEA04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Atuação com </w:t>
      </w:r>
      <w:proofErr w:type="spellStart"/>
      <w:r w:rsidRPr="00E61D73">
        <w:rPr>
          <w:lang w:val="pt-BR"/>
        </w:rPr>
        <w:t>Kanban</w:t>
      </w:r>
      <w:proofErr w:type="spellEnd"/>
      <w:r w:rsidRPr="00E61D73">
        <w:rPr>
          <w:lang w:val="pt-BR"/>
        </w:rPr>
        <w:t xml:space="preserve">, Azure e design system no </w:t>
      </w:r>
      <w:proofErr w:type="spellStart"/>
      <w:r w:rsidRPr="00E61D73">
        <w:rPr>
          <w:lang w:val="pt-BR"/>
        </w:rPr>
        <w:t>Figma</w:t>
      </w:r>
      <w:proofErr w:type="spellEnd"/>
      <w:r w:rsidRPr="00E61D73">
        <w:rPr>
          <w:lang w:val="pt-BR"/>
        </w:rPr>
        <w:t>.</w:t>
      </w:r>
    </w:p>
    <w:p w14:paraId="27D793CB" w14:textId="77777777" w:rsidR="00A77BB6" w:rsidRDefault="00000000">
      <w:pPr>
        <w:pStyle w:val="Ttulo2"/>
      </w:pPr>
      <w:r>
        <w:t>Hvar Consulting | Software Engineer Flutter</w:t>
      </w:r>
    </w:p>
    <w:p w14:paraId="144D924A" w14:textId="77777777" w:rsidR="00A77BB6" w:rsidRDefault="00000000">
      <w:pPr>
        <w:pStyle w:val="CitaoIntensa"/>
      </w:pPr>
      <w:r>
        <w:t>08/2022 – 07/2023</w:t>
      </w:r>
    </w:p>
    <w:p w14:paraId="7EF1D58E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Desenvolvimento 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 xml:space="preserve"> Android/iOS e </w:t>
      </w:r>
      <w:proofErr w:type="spellStart"/>
      <w:r w:rsidRPr="00E61D73">
        <w:rPr>
          <w:lang w:val="pt-BR"/>
        </w:rPr>
        <w:t>React</w:t>
      </w:r>
      <w:proofErr w:type="spellEnd"/>
      <w:r w:rsidRPr="00E61D73">
        <w:rPr>
          <w:lang w:val="pt-BR"/>
        </w:rPr>
        <w:t xml:space="preserve"> </w:t>
      </w:r>
      <w:proofErr w:type="spellStart"/>
      <w:r w:rsidRPr="00E61D73">
        <w:rPr>
          <w:lang w:val="pt-BR"/>
        </w:rPr>
        <w:t>Native</w:t>
      </w:r>
      <w:proofErr w:type="spellEnd"/>
      <w:r w:rsidRPr="00E61D73">
        <w:rPr>
          <w:lang w:val="pt-BR"/>
        </w:rPr>
        <w:t>.</w:t>
      </w:r>
    </w:p>
    <w:p w14:paraId="1E9A9D07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Garantia de qualidade com testes unitários, integração e E2E.</w:t>
      </w:r>
    </w:p>
    <w:p w14:paraId="2C86D383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Times ágeis com Scrum (</w:t>
      </w:r>
      <w:proofErr w:type="spellStart"/>
      <w:r w:rsidRPr="00E61D73">
        <w:rPr>
          <w:lang w:val="pt-BR"/>
        </w:rPr>
        <w:t>Jira</w:t>
      </w:r>
      <w:proofErr w:type="spellEnd"/>
      <w:r w:rsidRPr="00E61D73">
        <w:rPr>
          <w:lang w:val="pt-BR"/>
        </w:rPr>
        <w:t>, Azure).</w:t>
      </w:r>
    </w:p>
    <w:p w14:paraId="4B6D0462" w14:textId="77777777" w:rsidR="00A77BB6" w:rsidRDefault="00000000">
      <w:pPr>
        <w:pStyle w:val="Ttulo2"/>
      </w:pPr>
      <w:r>
        <w:t xml:space="preserve">LW </w:t>
      </w:r>
      <w:proofErr w:type="spellStart"/>
      <w:r>
        <w:t>Tecnologia</w:t>
      </w:r>
      <w:proofErr w:type="spellEnd"/>
      <w:r>
        <w:t xml:space="preserve"> | Software Engineer Flutter/Node.js</w:t>
      </w:r>
    </w:p>
    <w:p w14:paraId="304DFB7E" w14:textId="77777777" w:rsidR="00A77BB6" w:rsidRDefault="00000000">
      <w:pPr>
        <w:pStyle w:val="CitaoIntensa"/>
      </w:pPr>
      <w:r>
        <w:t>08/2021 – 07/2022</w:t>
      </w:r>
    </w:p>
    <w:p w14:paraId="3AB5ED16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Desenvolvimento mobile (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 xml:space="preserve">) e </w:t>
      </w:r>
      <w:proofErr w:type="spellStart"/>
      <w:r w:rsidRPr="00E61D73">
        <w:rPr>
          <w:lang w:val="pt-BR"/>
        </w:rPr>
        <w:t>backend</w:t>
      </w:r>
      <w:proofErr w:type="spellEnd"/>
      <w:r w:rsidRPr="00E61D73">
        <w:rPr>
          <w:lang w:val="pt-BR"/>
        </w:rPr>
        <w:t xml:space="preserve"> (Node.js/</w:t>
      </w:r>
      <w:proofErr w:type="spellStart"/>
      <w:r w:rsidRPr="00E61D73">
        <w:rPr>
          <w:lang w:val="pt-BR"/>
        </w:rPr>
        <w:t>NestJS</w:t>
      </w:r>
      <w:proofErr w:type="spellEnd"/>
      <w:r w:rsidRPr="00E61D73">
        <w:rPr>
          <w:lang w:val="pt-BR"/>
        </w:rPr>
        <w:t>).</w:t>
      </w:r>
    </w:p>
    <w:p w14:paraId="70553670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Criação de pipelines CI/CD (</w:t>
      </w:r>
      <w:proofErr w:type="spellStart"/>
      <w:r w:rsidRPr="00E61D73">
        <w:rPr>
          <w:lang w:val="pt-BR"/>
        </w:rPr>
        <w:t>GitLab</w:t>
      </w:r>
      <w:proofErr w:type="spellEnd"/>
      <w:r w:rsidRPr="00E61D73">
        <w:rPr>
          <w:lang w:val="pt-BR"/>
        </w:rPr>
        <w:t>).</w:t>
      </w:r>
    </w:p>
    <w:p w14:paraId="1016518A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Definição de arquitetura, boas práticas e uso de </w:t>
      </w:r>
      <w:proofErr w:type="spellStart"/>
      <w:r w:rsidRPr="00E61D73">
        <w:rPr>
          <w:lang w:val="pt-BR"/>
        </w:rPr>
        <w:t>SonarQube</w:t>
      </w:r>
      <w:proofErr w:type="spellEnd"/>
      <w:r w:rsidRPr="00E61D73">
        <w:rPr>
          <w:lang w:val="pt-BR"/>
        </w:rPr>
        <w:t>.</w:t>
      </w:r>
    </w:p>
    <w:p w14:paraId="4342CF82" w14:textId="77777777" w:rsidR="00A77BB6" w:rsidRDefault="00000000">
      <w:pPr>
        <w:pStyle w:val="Ttulo2"/>
      </w:pPr>
      <w:r>
        <w:t xml:space="preserve">Genesis </w:t>
      </w:r>
      <w:proofErr w:type="spellStart"/>
      <w:r>
        <w:t>Tecnologia</w:t>
      </w:r>
      <w:proofErr w:type="spellEnd"/>
      <w:r>
        <w:t xml:space="preserve"> | Flutter Developer (Part-time)</w:t>
      </w:r>
    </w:p>
    <w:p w14:paraId="751F86CA" w14:textId="77777777" w:rsidR="00A77BB6" w:rsidRDefault="00000000">
      <w:pPr>
        <w:pStyle w:val="CitaoIntensa"/>
      </w:pPr>
      <w:r>
        <w:t>01/2019 – 07/2021</w:t>
      </w:r>
    </w:p>
    <w:p w14:paraId="5582E80C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Desenvolvimento de aplicativos em </w:t>
      </w:r>
      <w:proofErr w:type="spellStart"/>
      <w:r w:rsidRPr="00E61D73">
        <w:rPr>
          <w:lang w:val="pt-BR"/>
        </w:rPr>
        <w:t>Flutter</w:t>
      </w:r>
      <w:proofErr w:type="spellEnd"/>
      <w:r w:rsidRPr="00E61D73">
        <w:rPr>
          <w:lang w:val="pt-BR"/>
        </w:rPr>
        <w:t>.</w:t>
      </w:r>
    </w:p>
    <w:p w14:paraId="1A0CE728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 xml:space="preserve">• Gerência de estado com </w:t>
      </w:r>
      <w:proofErr w:type="spellStart"/>
      <w:r w:rsidRPr="00E61D73">
        <w:rPr>
          <w:lang w:val="pt-BR"/>
        </w:rPr>
        <w:t>Provider</w:t>
      </w:r>
      <w:proofErr w:type="spellEnd"/>
      <w:r w:rsidRPr="00E61D73">
        <w:rPr>
          <w:lang w:val="pt-BR"/>
        </w:rPr>
        <w:t xml:space="preserve"> e </w:t>
      </w:r>
      <w:proofErr w:type="spellStart"/>
      <w:r w:rsidRPr="00E61D73">
        <w:rPr>
          <w:lang w:val="pt-BR"/>
        </w:rPr>
        <w:t>BLoC</w:t>
      </w:r>
      <w:proofErr w:type="spellEnd"/>
      <w:r w:rsidRPr="00E61D73">
        <w:rPr>
          <w:lang w:val="pt-BR"/>
        </w:rPr>
        <w:t>.</w:t>
      </w:r>
    </w:p>
    <w:p w14:paraId="7C0CB85A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Consumo de APIs REST (Dio, Http).</w:t>
      </w:r>
    </w:p>
    <w:p w14:paraId="0F095833" w14:textId="77777777" w:rsidR="00A77BB6" w:rsidRDefault="00000000">
      <w:pPr>
        <w:pStyle w:val="Ttulo2"/>
      </w:pPr>
      <w:proofErr w:type="spellStart"/>
      <w:r>
        <w:t>Multsoft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| Software Engineer</w:t>
      </w:r>
    </w:p>
    <w:p w14:paraId="7489479C" w14:textId="77777777" w:rsidR="00A77BB6" w:rsidRDefault="00000000">
      <w:pPr>
        <w:pStyle w:val="CitaoIntensa"/>
      </w:pPr>
      <w:r>
        <w:t>11/2013 – 07/2021</w:t>
      </w:r>
    </w:p>
    <w:p w14:paraId="518D1685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Desenvolvimento de software de gestão comercial (Delphi, APIs REST).</w:t>
      </w:r>
    </w:p>
    <w:p w14:paraId="2CA5C70E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Criação de framework interno e APIs JWT.</w:t>
      </w:r>
    </w:p>
    <w:p w14:paraId="6ED23CA6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Integração de ERP com marketplaces (ex.: TRAY).</w:t>
      </w:r>
    </w:p>
    <w:p w14:paraId="126DA0F9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lastRenderedPageBreak/>
        <w:t>• Liderança técnica em arquitetura de ERP.</w:t>
      </w:r>
    </w:p>
    <w:p w14:paraId="12C51CE5" w14:textId="77777777" w:rsidR="00A77BB6" w:rsidRPr="00E61D73" w:rsidRDefault="00000000">
      <w:pPr>
        <w:pStyle w:val="Ttulo2"/>
        <w:rPr>
          <w:lang w:val="pt-BR"/>
        </w:rPr>
      </w:pPr>
      <w:r w:rsidRPr="00E61D73">
        <w:rPr>
          <w:lang w:val="pt-BR"/>
        </w:rPr>
        <w:t>Instituto Federal Goiano | Professor de Lógica de Programação</w:t>
      </w:r>
    </w:p>
    <w:p w14:paraId="2EF225A7" w14:textId="77777777" w:rsidR="00A77BB6" w:rsidRDefault="00000000">
      <w:pPr>
        <w:pStyle w:val="CitaoIntensa"/>
      </w:pPr>
      <w:r>
        <w:t>07/2012 – 11/2012</w:t>
      </w:r>
    </w:p>
    <w:p w14:paraId="1A9B54CE" w14:textId="77777777" w:rsidR="00A77BB6" w:rsidRPr="00E61D73" w:rsidRDefault="00000000">
      <w:pPr>
        <w:pStyle w:val="Commarcadores"/>
        <w:rPr>
          <w:lang w:val="pt-BR"/>
        </w:rPr>
      </w:pPr>
      <w:r w:rsidRPr="00E61D73">
        <w:rPr>
          <w:lang w:val="pt-BR"/>
        </w:rPr>
        <w:t>• Instrutor em lógica de programação e algoritmos em C++.</w:t>
      </w:r>
    </w:p>
    <w:p w14:paraId="54113435" w14:textId="77777777" w:rsidR="00A77BB6" w:rsidRPr="00E61D73" w:rsidRDefault="00000000">
      <w:pPr>
        <w:pStyle w:val="Ttulo1"/>
        <w:rPr>
          <w:lang w:val="pt-BR"/>
        </w:rPr>
      </w:pPr>
      <w:r w:rsidRPr="00E61D73">
        <w:rPr>
          <w:lang w:val="pt-BR"/>
        </w:rPr>
        <w:t>Formação Acadêmica</w:t>
      </w:r>
    </w:p>
    <w:p w14:paraId="330CB922" w14:textId="77777777" w:rsidR="00A77BB6" w:rsidRPr="00E61D73" w:rsidRDefault="00000000">
      <w:pPr>
        <w:rPr>
          <w:lang w:val="pt-BR"/>
        </w:rPr>
      </w:pPr>
      <w:r w:rsidRPr="00E61D73">
        <w:rPr>
          <w:lang w:val="pt-BR"/>
        </w:rPr>
        <w:t>Pós-graduação em Desenvolvimento para Dispositivos Móveis – UTFPR (2024 – em andamento)</w:t>
      </w:r>
    </w:p>
    <w:p w14:paraId="0A272C11" w14:textId="77777777" w:rsidR="00A77BB6" w:rsidRPr="00E61D73" w:rsidRDefault="00000000">
      <w:pPr>
        <w:rPr>
          <w:lang w:val="pt-BR"/>
        </w:rPr>
      </w:pPr>
      <w:r w:rsidRPr="00E61D73">
        <w:rPr>
          <w:lang w:val="pt-BR"/>
        </w:rPr>
        <w:t>Tecnólogo em Análise e Desenvolvimento de Sistemas – IF Goiano (2016)</w:t>
      </w:r>
    </w:p>
    <w:p w14:paraId="1BD22C12" w14:textId="77777777" w:rsidR="00A77BB6" w:rsidRPr="00E61D73" w:rsidRDefault="00000000">
      <w:pPr>
        <w:rPr>
          <w:lang w:val="pt-BR"/>
        </w:rPr>
      </w:pPr>
      <w:r w:rsidRPr="00E61D73">
        <w:rPr>
          <w:lang w:val="pt-BR"/>
        </w:rPr>
        <w:t>Técnico em Informática – IF Goiano (2011)</w:t>
      </w:r>
    </w:p>
    <w:p w14:paraId="68F1623D" w14:textId="77777777" w:rsidR="00A77BB6" w:rsidRDefault="00000000">
      <w:pPr>
        <w:pStyle w:val="Ttulo1"/>
      </w:pPr>
      <w:proofErr w:type="spellStart"/>
      <w:r>
        <w:t>Competências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0F52A4BE" w14:textId="77777777" w:rsidR="00A77BB6" w:rsidRDefault="00000000">
      <w:r>
        <w:t>Mobile: Flutter, Dart, Kotlin, Swift, React Native</w:t>
      </w:r>
    </w:p>
    <w:p w14:paraId="7086B3AF" w14:textId="77777777" w:rsidR="00A77BB6" w:rsidRDefault="00000000">
      <w:r>
        <w:t>Backend: Node.js (NestJS), Java (Spring Boot)</w:t>
      </w:r>
    </w:p>
    <w:p w14:paraId="7AA83649" w14:textId="77777777" w:rsidR="00A77BB6" w:rsidRDefault="00000000">
      <w:r>
        <w:t>Arquitetura: Clean Architecture, SOLID, Design Patterns, Microapps</w:t>
      </w:r>
    </w:p>
    <w:p w14:paraId="22377626" w14:textId="77777777" w:rsidR="00A77BB6" w:rsidRDefault="00000000">
      <w:r>
        <w:t>DevOps: CI/CD (GitLab, Bitrise), Firebase, Azure, AWS</w:t>
      </w:r>
    </w:p>
    <w:p w14:paraId="44BC4B5F" w14:textId="77777777" w:rsidR="00A77BB6" w:rsidRDefault="00000000">
      <w:r>
        <w:t>Metodologias: Scrum, Kanban, TDD, Code Review</w:t>
      </w:r>
    </w:p>
    <w:p w14:paraId="06A464DD" w14:textId="77777777" w:rsidR="00A77BB6" w:rsidRDefault="00000000">
      <w:r>
        <w:t>Outros: Git (Git Flow, Commit Pattern), MongoDB, SQL, SonarQube</w:t>
      </w:r>
    </w:p>
    <w:sectPr w:rsidR="00A77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824481">
    <w:abstractNumId w:val="8"/>
  </w:num>
  <w:num w:numId="2" w16cid:durableId="1794791807">
    <w:abstractNumId w:val="6"/>
  </w:num>
  <w:num w:numId="3" w16cid:durableId="1206523170">
    <w:abstractNumId w:val="5"/>
  </w:num>
  <w:num w:numId="4" w16cid:durableId="1099564697">
    <w:abstractNumId w:val="4"/>
  </w:num>
  <w:num w:numId="5" w16cid:durableId="1045065272">
    <w:abstractNumId w:val="7"/>
  </w:num>
  <w:num w:numId="6" w16cid:durableId="1731344945">
    <w:abstractNumId w:val="3"/>
  </w:num>
  <w:num w:numId="7" w16cid:durableId="2057191531">
    <w:abstractNumId w:val="2"/>
  </w:num>
  <w:num w:numId="8" w16cid:durableId="1252927560">
    <w:abstractNumId w:val="1"/>
  </w:num>
  <w:num w:numId="9" w16cid:durableId="197598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50F5"/>
    <w:rsid w:val="00A77BB6"/>
    <w:rsid w:val="00AA1D8D"/>
    <w:rsid w:val="00B47730"/>
    <w:rsid w:val="00CB0664"/>
    <w:rsid w:val="00DA6690"/>
    <w:rsid w:val="00E61D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2358A1"/>
  <w14:defaultImageDpi w14:val="300"/>
  <w15:docId w15:val="{3C2A1743-6702-4DF4-B8BA-247D6523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61D7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1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iciusbarross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niciusbarr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iciusbarro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562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Barros Silva Ferreira</cp:lastModifiedBy>
  <cp:revision>2</cp:revision>
  <dcterms:created xsi:type="dcterms:W3CDTF">2013-12-23T23:15:00Z</dcterms:created>
  <dcterms:modified xsi:type="dcterms:W3CDTF">2025-09-29T13:38:00Z</dcterms:modified>
  <cp:category/>
</cp:coreProperties>
</file>